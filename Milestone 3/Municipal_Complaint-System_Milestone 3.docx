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14D12F">
      <w:pPr>
        <w:pStyle w:val="36"/>
        <w:rPr>
          <w:color w:val="auto"/>
        </w:rPr>
      </w:pPr>
      <w:r>
        <w:rPr>
          <w:color w:val="auto"/>
        </w:rPr>
        <w:t>Municipal Complaint Management System – M</w:t>
      </w:r>
      <w:r>
        <w:rPr>
          <w:rFonts w:hint="default"/>
          <w:color w:val="auto"/>
          <w:lang w:val="en-GB"/>
        </w:rPr>
        <w:t>ilestone</w:t>
      </w:r>
      <w:bookmarkStart w:id="0" w:name="_GoBack"/>
      <w:bookmarkEnd w:id="0"/>
      <w:r>
        <w:rPr>
          <w:color w:val="auto"/>
        </w:rPr>
        <w:t xml:space="preserve"> 3 Report</w:t>
      </w:r>
    </w:p>
    <w:p w14:paraId="4E4FCF6F">
      <w:r>
        <w:t>Muhammad Waseem (22pwcse2180)</w:t>
      </w:r>
      <w:r>
        <w:br w:type="textWrapping"/>
      </w:r>
      <w:r>
        <w:t>Sharjeel Qureshi (22pwcse2199)</w:t>
      </w:r>
    </w:p>
    <w:p w14:paraId="741CC884">
      <w:pPr>
        <w:pStyle w:val="2"/>
      </w:pPr>
      <w:r>
        <w:rPr>
          <w:color w:val="auto"/>
        </w:rPr>
        <w:t>Table: Citizen</w:t>
      </w:r>
    </w:p>
    <w:p w14:paraId="3AFF3443">
      <w:r>
        <w:t>Metadata: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4A1BEA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51AA906">
            <w:pPr>
              <w:spacing w:after="0" w:line="240" w:lineRule="auto"/>
            </w:pPr>
            <w:r>
              <w:t>Column Name</w:t>
            </w:r>
          </w:p>
        </w:tc>
        <w:tc>
          <w:tcPr>
            <w:tcW w:w="2880" w:type="dxa"/>
          </w:tcPr>
          <w:p w14:paraId="1C981430">
            <w:pPr>
              <w:spacing w:after="0" w:line="240" w:lineRule="auto"/>
            </w:pPr>
            <w:r>
              <w:t>Data Type</w:t>
            </w:r>
          </w:p>
        </w:tc>
        <w:tc>
          <w:tcPr>
            <w:tcW w:w="2880" w:type="dxa"/>
          </w:tcPr>
          <w:p w14:paraId="5423B5A5">
            <w:pPr>
              <w:spacing w:after="0" w:line="240" w:lineRule="auto"/>
            </w:pPr>
            <w:r>
              <w:t>Key/Constraint</w:t>
            </w:r>
          </w:p>
        </w:tc>
      </w:tr>
      <w:tr w14:paraId="574839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398FCDE">
            <w:pPr>
              <w:spacing w:after="0" w:line="240" w:lineRule="auto"/>
            </w:pPr>
            <w:r>
              <w:t>Citizen_ID</w:t>
            </w:r>
          </w:p>
        </w:tc>
        <w:tc>
          <w:tcPr>
            <w:tcW w:w="2880" w:type="dxa"/>
          </w:tcPr>
          <w:p w14:paraId="569F9D71">
            <w:pPr>
              <w:spacing w:after="0" w:line="240" w:lineRule="auto"/>
            </w:pPr>
            <w:r>
              <w:t>INT</w:t>
            </w:r>
          </w:p>
        </w:tc>
        <w:tc>
          <w:tcPr>
            <w:tcW w:w="2880" w:type="dxa"/>
          </w:tcPr>
          <w:p w14:paraId="1BDE9281">
            <w:pPr>
              <w:spacing w:after="0" w:line="240" w:lineRule="auto"/>
            </w:pPr>
            <w:r>
              <w:t>PRIMARY KEY</w:t>
            </w:r>
          </w:p>
        </w:tc>
      </w:tr>
      <w:tr w14:paraId="67BF01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F469F92">
            <w:pPr>
              <w:spacing w:after="0" w:line="240" w:lineRule="auto"/>
            </w:pPr>
            <w:r>
              <w:t>Name</w:t>
            </w:r>
          </w:p>
        </w:tc>
        <w:tc>
          <w:tcPr>
            <w:tcW w:w="2880" w:type="dxa"/>
          </w:tcPr>
          <w:p w14:paraId="32D7C8DC">
            <w:pPr>
              <w:spacing w:after="0" w:line="240" w:lineRule="auto"/>
            </w:pPr>
            <w:r>
              <w:t>VARCHAR(100)</w:t>
            </w:r>
          </w:p>
        </w:tc>
        <w:tc>
          <w:tcPr>
            <w:tcW w:w="2880" w:type="dxa"/>
          </w:tcPr>
          <w:p w14:paraId="58F92302">
            <w:pPr>
              <w:spacing w:after="0" w:line="240" w:lineRule="auto"/>
            </w:pPr>
          </w:p>
        </w:tc>
      </w:tr>
      <w:tr w14:paraId="0100E4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06B8A20">
            <w:pPr>
              <w:spacing w:after="0" w:line="240" w:lineRule="auto"/>
            </w:pPr>
            <w:r>
              <w:t>Address</w:t>
            </w:r>
          </w:p>
        </w:tc>
        <w:tc>
          <w:tcPr>
            <w:tcW w:w="2880" w:type="dxa"/>
          </w:tcPr>
          <w:p w14:paraId="02142012">
            <w:pPr>
              <w:spacing w:after="0" w:line="240" w:lineRule="auto"/>
            </w:pPr>
            <w:r>
              <w:t>VARCHAR(200)</w:t>
            </w:r>
          </w:p>
        </w:tc>
        <w:tc>
          <w:tcPr>
            <w:tcW w:w="2880" w:type="dxa"/>
          </w:tcPr>
          <w:p w14:paraId="10A996BA">
            <w:pPr>
              <w:spacing w:after="0" w:line="240" w:lineRule="auto"/>
            </w:pPr>
          </w:p>
        </w:tc>
      </w:tr>
      <w:tr w14:paraId="504369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D65F188">
            <w:pPr>
              <w:spacing w:after="0" w:line="240" w:lineRule="auto"/>
            </w:pPr>
            <w:r>
              <w:t>Email</w:t>
            </w:r>
          </w:p>
        </w:tc>
        <w:tc>
          <w:tcPr>
            <w:tcW w:w="2880" w:type="dxa"/>
          </w:tcPr>
          <w:p w14:paraId="54A9EB6C">
            <w:pPr>
              <w:spacing w:after="0" w:line="240" w:lineRule="auto"/>
            </w:pPr>
            <w:r>
              <w:t>VARCHAR(100)</w:t>
            </w:r>
          </w:p>
        </w:tc>
        <w:tc>
          <w:tcPr>
            <w:tcW w:w="2880" w:type="dxa"/>
          </w:tcPr>
          <w:p w14:paraId="3CAD873D">
            <w:pPr>
              <w:spacing w:after="0" w:line="240" w:lineRule="auto"/>
            </w:pPr>
          </w:p>
        </w:tc>
      </w:tr>
      <w:tr w14:paraId="3F7592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6DD665F">
            <w:pPr>
              <w:spacing w:after="0" w:line="240" w:lineRule="auto"/>
            </w:pPr>
            <w:r>
              <w:t>Phone</w:t>
            </w:r>
          </w:p>
        </w:tc>
        <w:tc>
          <w:tcPr>
            <w:tcW w:w="2880" w:type="dxa"/>
          </w:tcPr>
          <w:p w14:paraId="3DCD6EC8">
            <w:pPr>
              <w:spacing w:after="0" w:line="240" w:lineRule="auto"/>
            </w:pPr>
            <w:r>
              <w:t>VARCHAR(15)</w:t>
            </w:r>
          </w:p>
        </w:tc>
        <w:tc>
          <w:tcPr>
            <w:tcW w:w="2880" w:type="dxa"/>
          </w:tcPr>
          <w:p w14:paraId="072813A6">
            <w:pPr>
              <w:spacing w:after="0" w:line="240" w:lineRule="auto"/>
            </w:pPr>
          </w:p>
        </w:tc>
      </w:tr>
    </w:tbl>
    <w:p w14:paraId="477126F0">
      <w:r>
        <w:t>Sample Data: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691"/>
        <w:gridCol w:w="1695"/>
        <w:gridCol w:w="2047"/>
        <w:gridCol w:w="1720"/>
      </w:tblGrid>
      <w:tr w14:paraId="26F3E6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8" w:type="dxa"/>
          </w:tcPr>
          <w:p w14:paraId="42CBDD52">
            <w:pPr>
              <w:spacing w:after="0" w:line="240" w:lineRule="auto"/>
            </w:pPr>
            <w:r>
              <w:t>Citizen_ID</w:t>
            </w:r>
          </w:p>
        </w:tc>
        <w:tc>
          <w:tcPr>
            <w:tcW w:w="1728" w:type="dxa"/>
          </w:tcPr>
          <w:p w14:paraId="0A759642">
            <w:pPr>
              <w:spacing w:after="0" w:line="240" w:lineRule="auto"/>
            </w:pPr>
            <w:r>
              <w:t>Name</w:t>
            </w:r>
          </w:p>
        </w:tc>
        <w:tc>
          <w:tcPr>
            <w:tcW w:w="1728" w:type="dxa"/>
          </w:tcPr>
          <w:p w14:paraId="1C2CA90E">
            <w:pPr>
              <w:spacing w:after="0" w:line="240" w:lineRule="auto"/>
            </w:pPr>
            <w:r>
              <w:t>Address</w:t>
            </w:r>
          </w:p>
        </w:tc>
        <w:tc>
          <w:tcPr>
            <w:tcW w:w="1728" w:type="dxa"/>
          </w:tcPr>
          <w:p w14:paraId="176898E6">
            <w:pPr>
              <w:spacing w:after="0" w:line="240" w:lineRule="auto"/>
            </w:pPr>
            <w:r>
              <w:t>Email</w:t>
            </w:r>
          </w:p>
        </w:tc>
        <w:tc>
          <w:tcPr>
            <w:tcW w:w="1728" w:type="dxa"/>
          </w:tcPr>
          <w:p w14:paraId="76CFB263">
            <w:pPr>
              <w:spacing w:after="0" w:line="240" w:lineRule="auto"/>
            </w:pPr>
            <w:r>
              <w:t>Phone</w:t>
            </w:r>
          </w:p>
        </w:tc>
      </w:tr>
      <w:tr w14:paraId="57CD95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14E42A7">
            <w:pPr>
              <w:spacing w:after="0" w:line="240" w:lineRule="auto"/>
            </w:pPr>
            <w:r>
              <w:t>1</w:t>
            </w:r>
          </w:p>
        </w:tc>
        <w:tc>
          <w:tcPr>
            <w:tcW w:w="1728" w:type="dxa"/>
          </w:tcPr>
          <w:p w14:paraId="091283EC">
            <w:pPr>
              <w:spacing w:after="0" w:line="240" w:lineRule="auto"/>
            </w:pPr>
            <w:r>
              <w:t>Ali Khan</w:t>
            </w:r>
          </w:p>
        </w:tc>
        <w:tc>
          <w:tcPr>
            <w:tcW w:w="1728" w:type="dxa"/>
          </w:tcPr>
          <w:p w14:paraId="486C0E87">
            <w:pPr>
              <w:spacing w:after="0" w:line="240" w:lineRule="auto"/>
            </w:pPr>
            <w:r>
              <w:t>123 Street, City</w:t>
            </w:r>
          </w:p>
        </w:tc>
        <w:tc>
          <w:tcPr>
            <w:tcW w:w="1728" w:type="dxa"/>
          </w:tcPr>
          <w:p w14:paraId="767BFDB0">
            <w:pPr>
              <w:spacing w:after="0" w:line="240" w:lineRule="auto"/>
            </w:pPr>
            <w:r>
              <w:t>ali@example.com</w:t>
            </w:r>
          </w:p>
        </w:tc>
        <w:tc>
          <w:tcPr>
            <w:tcW w:w="1728" w:type="dxa"/>
          </w:tcPr>
          <w:p w14:paraId="5BA95C43">
            <w:pPr>
              <w:spacing w:after="0" w:line="240" w:lineRule="auto"/>
            </w:pPr>
            <w:r>
              <w:t>03001234567</w:t>
            </w:r>
          </w:p>
        </w:tc>
      </w:tr>
      <w:tr w14:paraId="064E17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6165C06">
            <w:pPr>
              <w:spacing w:after="0" w:line="240" w:lineRule="auto"/>
            </w:pPr>
            <w:r>
              <w:t>2</w:t>
            </w:r>
          </w:p>
        </w:tc>
        <w:tc>
          <w:tcPr>
            <w:tcW w:w="1728" w:type="dxa"/>
          </w:tcPr>
          <w:p w14:paraId="712BEB37">
            <w:pPr>
              <w:spacing w:after="0" w:line="240" w:lineRule="auto"/>
            </w:pPr>
            <w:r>
              <w:t>Sara Ahmed</w:t>
            </w:r>
          </w:p>
        </w:tc>
        <w:tc>
          <w:tcPr>
            <w:tcW w:w="1728" w:type="dxa"/>
          </w:tcPr>
          <w:p w14:paraId="06757724">
            <w:pPr>
              <w:spacing w:after="0" w:line="240" w:lineRule="auto"/>
            </w:pPr>
            <w:r>
              <w:t>456 Road, Town</w:t>
            </w:r>
          </w:p>
        </w:tc>
        <w:tc>
          <w:tcPr>
            <w:tcW w:w="1728" w:type="dxa"/>
          </w:tcPr>
          <w:p w14:paraId="229AE134">
            <w:pPr>
              <w:spacing w:after="0" w:line="240" w:lineRule="auto"/>
            </w:pPr>
            <w:r>
              <w:t>sara@example.com</w:t>
            </w:r>
          </w:p>
        </w:tc>
        <w:tc>
          <w:tcPr>
            <w:tcW w:w="1728" w:type="dxa"/>
          </w:tcPr>
          <w:p w14:paraId="59FB2554">
            <w:pPr>
              <w:spacing w:after="0" w:line="240" w:lineRule="auto"/>
            </w:pPr>
            <w:r>
              <w:t>03111234567</w:t>
            </w:r>
          </w:p>
        </w:tc>
      </w:tr>
    </w:tbl>
    <w:p w14:paraId="14280D85">
      <w:pPr>
        <w:pStyle w:val="2"/>
        <w:rPr>
          <w:color w:val="auto"/>
        </w:rPr>
      </w:pPr>
      <w:r>
        <w:rPr>
          <w:color w:val="auto"/>
        </w:rPr>
        <w:t>Table: Department</w:t>
      </w:r>
    </w:p>
    <w:p w14:paraId="406E71D5">
      <w:r>
        <w:t>Metadata: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145922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EDDDDDA">
            <w:pPr>
              <w:spacing w:after="0" w:line="240" w:lineRule="auto"/>
            </w:pPr>
            <w:r>
              <w:t>Column Name</w:t>
            </w:r>
          </w:p>
        </w:tc>
        <w:tc>
          <w:tcPr>
            <w:tcW w:w="2880" w:type="dxa"/>
          </w:tcPr>
          <w:p w14:paraId="6E96DCC4">
            <w:pPr>
              <w:spacing w:after="0" w:line="240" w:lineRule="auto"/>
            </w:pPr>
            <w:r>
              <w:t>Data Type</w:t>
            </w:r>
          </w:p>
        </w:tc>
        <w:tc>
          <w:tcPr>
            <w:tcW w:w="2880" w:type="dxa"/>
          </w:tcPr>
          <w:p w14:paraId="7F5D936B">
            <w:pPr>
              <w:spacing w:after="0" w:line="240" w:lineRule="auto"/>
            </w:pPr>
            <w:r>
              <w:t>Key/Constraint</w:t>
            </w:r>
          </w:p>
        </w:tc>
      </w:tr>
      <w:tr w14:paraId="4B9911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A4957FB">
            <w:pPr>
              <w:spacing w:after="0" w:line="240" w:lineRule="auto"/>
            </w:pPr>
            <w:r>
              <w:t>Dept_ID</w:t>
            </w:r>
          </w:p>
        </w:tc>
        <w:tc>
          <w:tcPr>
            <w:tcW w:w="2880" w:type="dxa"/>
          </w:tcPr>
          <w:p w14:paraId="453EF024">
            <w:pPr>
              <w:spacing w:after="0" w:line="240" w:lineRule="auto"/>
            </w:pPr>
            <w:r>
              <w:t>INT</w:t>
            </w:r>
          </w:p>
        </w:tc>
        <w:tc>
          <w:tcPr>
            <w:tcW w:w="2880" w:type="dxa"/>
          </w:tcPr>
          <w:p w14:paraId="65A0B6C7">
            <w:pPr>
              <w:spacing w:after="0" w:line="240" w:lineRule="auto"/>
            </w:pPr>
            <w:r>
              <w:t>PRIMARY KEY</w:t>
            </w:r>
          </w:p>
        </w:tc>
      </w:tr>
      <w:tr w14:paraId="1DADB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F752410">
            <w:pPr>
              <w:spacing w:after="0" w:line="240" w:lineRule="auto"/>
            </w:pPr>
            <w:r>
              <w:t>Dept_Name</w:t>
            </w:r>
          </w:p>
        </w:tc>
        <w:tc>
          <w:tcPr>
            <w:tcW w:w="2880" w:type="dxa"/>
          </w:tcPr>
          <w:p w14:paraId="41F7EACD">
            <w:pPr>
              <w:spacing w:after="0" w:line="240" w:lineRule="auto"/>
            </w:pPr>
            <w:r>
              <w:t>VARCHAR(100)</w:t>
            </w:r>
          </w:p>
        </w:tc>
        <w:tc>
          <w:tcPr>
            <w:tcW w:w="2880" w:type="dxa"/>
          </w:tcPr>
          <w:p w14:paraId="1A997DF6">
            <w:pPr>
              <w:spacing w:after="0" w:line="240" w:lineRule="auto"/>
            </w:pPr>
          </w:p>
        </w:tc>
      </w:tr>
      <w:tr w14:paraId="0B5FE2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A305334">
            <w:pPr>
              <w:spacing w:after="0" w:line="240" w:lineRule="auto"/>
            </w:pPr>
            <w:r>
              <w:t>Dept_Head</w:t>
            </w:r>
          </w:p>
        </w:tc>
        <w:tc>
          <w:tcPr>
            <w:tcW w:w="2880" w:type="dxa"/>
          </w:tcPr>
          <w:p w14:paraId="34C2AC2C">
            <w:pPr>
              <w:spacing w:after="0" w:line="240" w:lineRule="auto"/>
            </w:pPr>
            <w:r>
              <w:t>VARCHAR(100)</w:t>
            </w:r>
          </w:p>
        </w:tc>
        <w:tc>
          <w:tcPr>
            <w:tcW w:w="2880" w:type="dxa"/>
          </w:tcPr>
          <w:p w14:paraId="4B80707B">
            <w:pPr>
              <w:spacing w:after="0" w:line="240" w:lineRule="auto"/>
            </w:pPr>
          </w:p>
        </w:tc>
      </w:tr>
    </w:tbl>
    <w:p w14:paraId="45E55B27">
      <w:r>
        <w:t>Sample Data: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440A7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 w14:paraId="3AF69B51">
            <w:pPr>
              <w:spacing w:after="0" w:line="240" w:lineRule="auto"/>
            </w:pPr>
            <w:r>
              <w:t>Dept_ID</w:t>
            </w:r>
          </w:p>
        </w:tc>
        <w:tc>
          <w:tcPr>
            <w:tcW w:w="2880" w:type="dxa"/>
          </w:tcPr>
          <w:p w14:paraId="4240FD13">
            <w:pPr>
              <w:spacing w:after="0" w:line="240" w:lineRule="auto"/>
            </w:pPr>
            <w:r>
              <w:t>Dept_Name</w:t>
            </w:r>
          </w:p>
        </w:tc>
        <w:tc>
          <w:tcPr>
            <w:tcW w:w="2880" w:type="dxa"/>
          </w:tcPr>
          <w:p w14:paraId="491CC657">
            <w:pPr>
              <w:spacing w:after="0" w:line="240" w:lineRule="auto"/>
            </w:pPr>
            <w:r>
              <w:t>Dept_Head</w:t>
            </w:r>
          </w:p>
        </w:tc>
      </w:tr>
      <w:tr w14:paraId="494551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50BE0D2">
            <w:pPr>
              <w:spacing w:after="0" w:line="240" w:lineRule="auto"/>
            </w:pPr>
            <w:r>
              <w:t>1</w:t>
            </w:r>
          </w:p>
        </w:tc>
        <w:tc>
          <w:tcPr>
            <w:tcW w:w="2880" w:type="dxa"/>
          </w:tcPr>
          <w:p w14:paraId="0EA7FFAC">
            <w:pPr>
              <w:spacing w:after="0" w:line="240" w:lineRule="auto"/>
            </w:pPr>
            <w:r>
              <w:t>Sanitation</w:t>
            </w:r>
          </w:p>
        </w:tc>
        <w:tc>
          <w:tcPr>
            <w:tcW w:w="2880" w:type="dxa"/>
          </w:tcPr>
          <w:p w14:paraId="19AF0DB6">
            <w:pPr>
              <w:spacing w:after="0" w:line="240" w:lineRule="auto"/>
            </w:pPr>
            <w:r>
              <w:t>Mr. Farooq</w:t>
            </w:r>
          </w:p>
        </w:tc>
      </w:tr>
      <w:tr w14:paraId="199FFA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79F385B">
            <w:pPr>
              <w:spacing w:after="0" w:line="240" w:lineRule="auto"/>
            </w:pPr>
            <w:r>
              <w:t>2</w:t>
            </w:r>
          </w:p>
        </w:tc>
        <w:tc>
          <w:tcPr>
            <w:tcW w:w="2880" w:type="dxa"/>
          </w:tcPr>
          <w:p w14:paraId="595DEE8E">
            <w:pPr>
              <w:spacing w:after="0" w:line="240" w:lineRule="auto"/>
            </w:pPr>
            <w:r>
              <w:t>Water Supply</w:t>
            </w:r>
          </w:p>
        </w:tc>
        <w:tc>
          <w:tcPr>
            <w:tcW w:w="2880" w:type="dxa"/>
          </w:tcPr>
          <w:p w14:paraId="581AFA4D">
            <w:pPr>
              <w:spacing w:after="0" w:line="240" w:lineRule="auto"/>
            </w:pPr>
            <w:r>
              <w:t>Ms. Nida</w:t>
            </w:r>
          </w:p>
        </w:tc>
      </w:tr>
    </w:tbl>
    <w:p w14:paraId="55F6C1E7">
      <w:pPr>
        <w:pStyle w:val="2"/>
        <w:rPr>
          <w:color w:val="auto"/>
        </w:rPr>
      </w:pPr>
      <w:r>
        <w:rPr>
          <w:color w:val="auto"/>
        </w:rPr>
        <w:t>Table: Employee</w:t>
      </w:r>
    </w:p>
    <w:p w14:paraId="45457763">
      <w:r>
        <w:t>Metadata: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2507C7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15F6ABF">
            <w:pPr>
              <w:spacing w:after="0" w:line="240" w:lineRule="auto"/>
            </w:pPr>
            <w:r>
              <w:t>Column Name</w:t>
            </w:r>
          </w:p>
        </w:tc>
        <w:tc>
          <w:tcPr>
            <w:tcW w:w="2880" w:type="dxa"/>
          </w:tcPr>
          <w:p w14:paraId="5528309D">
            <w:pPr>
              <w:spacing w:after="0" w:line="240" w:lineRule="auto"/>
            </w:pPr>
            <w:r>
              <w:t>Data Type</w:t>
            </w:r>
          </w:p>
        </w:tc>
        <w:tc>
          <w:tcPr>
            <w:tcW w:w="2880" w:type="dxa"/>
          </w:tcPr>
          <w:p w14:paraId="202B2112">
            <w:pPr>
              <w:spacing w:after="0" w:line="240" w:lineRule="auto"/>
            </w:pPr>
            <w:r>
              <w:t>Key/Constraint</w:t>
            </w:r>
          </w:p>
        </w:tc>
      </w:tr>
      <w:tr w14:paraId="12F711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3C9D7DD">
            <w:pPr>
              <w:spacing w:after="0" w:line="240" w:lineRule="auto"/>
            </w:pPr>
            <w:r>
              <w:t>Emp_ID</w:t>
            </w:r>
          </w:p>
        </w:tc>
        <w:tc>
          <w:tcPr>
            <w:tcW w:w="2880" w:type="dxa"/>
          </w:tcPr>
          <w:p w14:paraId="4EF52C9D">
            <w:pPr>
              <w:spacing w:after="0" w:line="240" w:lineRule="auto"/>
            </w:pPr>
            <w:r>
              <w:t>INT</w:t>
            </w:r>
          </w:p>
        </w:tc>
        <w:tc>
          <w:tcPr>
            <w:tcW w:w="2880" w:type="dxa"/>
          </w:tcPr>
          <w:p w14:paraId="7C982DCE">
            <w:pPr>
              <w:spacing w:after="0" w:line="240" w:lineRule="auto"/>
            </w:pPr>
            <w:r>
              <w:t>PRIMARY KEY</w:t>
            </w:r>
          </w:p>
        </w:tc>
      </w:tr>
      <w:tr w14:paraId="150615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0CBF4BF">
            <w:pPr>
              <w:spacing w:after="0" w:line="240" w:lineRule="auto"/>
            </w:pPr>
            <w:r>
              <w:t>Dept_ID</w:t>
            </w:r>
          </w:p>
        </w:tc>
        <w:tc>
          <w:tcPr>
            <w:tcW w:w="2880" w:type="dxa"/>
          </w:tcPr>
          <w:p w14:paraId="4DD4E27D">
            <w:pPr>
              <w:spacing w:after="0" w:line="240" w:lineRule="auto"/>
            </w:pPr>
            <w:r>
              <w:t>INT</w:t>
            </w:r>
          </w:p>
        </w:tc>
        <w:tc>
          <w:tcPr>
            <w:tcW w:w="2880" w:type="dxa"/>
          </w:tcPr>
          <w:p w14:paraId="3215A424">
            <w:pPr>
              <w:spacing w:after="0" w:line="240" w:lineRule="auto"/>
            </w:pPr>
            <w:r>
              <w:t>FOREIGN KEY REFERENCES Department(Dept_ID)</w:t>
            </w:r>
          </w:p>
        </w:tc>
      </w:tr>
      <w:tr w14:paraId="7782E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08A9B13">
            <w:pPr>
              <w:spacing w:after="0" w:line="240" w:lineRule="auto"/>
            </w:pPr>
            <w:r>
              <w:t>Name</w:t>
            </w:r>
          </w:p>
        </w:tc>
        <w:tc>
          <w:tcPr>
            <w:tcW w:w="2880" w:type="dxa"/>
          </w:tcPr>
          <w:p w14:paraId="4793C831">
            <w:pPr>
              <w:spacing w:after="0" w:line="240" w:lineRule="auto"/>
            </w:pPr>
            <w:r>
              <w:t>VARCHAR(100)</w:t>
            </w:r>
          </w:p>
        </w:tc>
        <w:tc>
          <w:tcPr>
            <w:tcW w:w="2880" w:type="dxa"/>
          </w:tcPr>
          <w:p w14:paraId="76E6E25C">
            <w:pPr>
              <w:spacing w:after="0" w:line="240" w:lineRule="auto"/>
            </w:pPr>
          </w:p>
        </w:tc>
      </w:tr>
      <w:tr w14:paraId="544F7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3523A9A">
            <w:pPr>
              <w:spacing w:after="0" w:line="240" w:lineRule="auto"/>
            </w:pPr>
            <w:r>
              <w:t>Position</w:t>
            </w:r>
          </w:p>
        </w:tc>
        <w:tc>
          <w:tcPr>
            <w:tcW w:w="2880" w:type="dxa"/>
          </w:tcPr>
          <w:p w14:paraId="288DBE0B">
            <w:pPr>
              <w:spacing w:after="0" w:line="240" w:lineRule="auto"/>
            </w:pPr>
            <w:r>
              <w:t>VARCHAR(50)</w:t>
            </w:r>
          </w:p>
        </w:tc>
        <w:tc>
          <w:tcPr>
            <w:tcW w:w="2880" w:type="dxa"/>
          </w:tcPr>
          <w:p w14:paraId="19F06716">
            <w:pPr>
              <w:spacing w:after="0" w:line="240" w:lineRule="auto"/>
            </w:pPr>
          </w:p>
        </w:tc>
      </w:tr>
    </w:tbl>
    <w:p w14:paraId="5D37985E">
      <w:r>
        <w:t>Sample Data: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7461EA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610AE1E">
            <w:pPr>
              <w:spacing w:after="0" w:line="240" w:lineRule="auto"/>
            </w:pPr>
            <w:r>
              <w:t>Emp_ID</w:t>
            </w:r>
          </w:p>
        </w:tc>
        <w:tc>
          <w:tcPr>
            <w:tcW w:w="2160" w:type="dxa"/>
          </w:tcPr>
          <w:p w14:paraId="5DC62A28">
            <w:pPr>
              <w:spacing w:after="0" w:line="240" w:lineRule="auto"/>
            </w:pPr>
            <w:r>
              <w:t>Dept_ID</w:t>
            </w:r>
          </w:p>
        </w:tc>
        <w:tc>
          <w:tcPr>
            <w:tcW w:w="2160" w:type="dxa"/>
          </w:tcPr>
          <w:p w14:paraId="6639A1AC">
            <w:pPr>
              <w:spacing w:after="0" w:line="240" w:lineRule="auto"/>
            </w:pPr>
            <w:r>
              <w:t>Name</w:t>
            </w:r>
          </w:p>
        </w:tc>
        <w:tc>
          <w:tcPr>
            <w:tcW w:w="2160" w:type="dxa"/>
          </w:tcPr>
          <w:p w14:paraId="2BBD383C">
            <w:pPr>
              <w:spacing w:after="0" w:line="240" w:lineRule="auto"/>
            </w:pPr>
            <w:r>
              <w:t>Position</w:t>
            </w:r>
          </w:p>
        </w:tc>
      </w:tr>
      <w:tr w14:paraId="63058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C623661">
            <w:pPr>
              <w:spacing w:after="0" w:line="240" w:lineRule="auto"/>
            </w:pPr>
            <w:r>
              <w:t>1</w:t>
            </w:r>
          </w:p>
        </w:tc>
        <w:tc>
          <w:tcPr>
            <w:tcW w:w="2160" w:type="dxa"/>
          </w:tcPr>
          <w:p w14:paraId="363385BD">
            <w:pPr>
              <w:spacing w:after="0" w:line="240" w:lineRule="auto"/>
            </w:pPr>
            <w:r>
              <w:t>1</w:t>
            </w:r>
          </w:p>
        </w:tc>
        <w:tc>
          <w:tcPr>
            <w:tcW w:w="2160" w:type="dxa"/>
          </w:tcPr>
          <w:p w14:paraId="0BCA41BC">
            <w:pPr>
              <w:spacing w:after="0" w:line="240" w:lineRule="auto"/>
            </w:pPr>
            <w:r>
              <w:t>Kashif</w:t>
            </w:r>
          </w:p>
        </w:tc>
        <w:tc>
          <w:tcPr>
            <w:tcW w:w="2160" w:type="dxa"/>
          </w:tcPr>
          <w:p w14:paraId="62AC74A4">
            <w:pPr>
              <w:spacing w:after="0" w:line="240" w:lineRule="auto"/>
            </w:pPr>
            <w:r>
              <w:t>Cleaner</w:t>
            </w:r>
          </w:p>
        </w:tc>
      </w:tr>
      <w:tr w14:paraId="5B9679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8A2F300">
            <w:pPr>
              <w:spacing w:after="0" w:line="240" w:lineRule="auto"/>
            </w:pPr>
            <w:r>
              <w:t>2</w:t>
            </w:r>
          </w:p>
        </w:tc>
        <w:tc>
          <w:tcPr>
            <w:tcW w:w="2160" w:type="dxa"/>
          </w:tcPr>
          <w:p w14:paraId="47C1A301">
            <w:pPr>
              <w:spacing w:after="0" w:line="240" w:lineRule="auto"/>
            </w:pPr>
            <w:r>
              <w:t>2</w:t>
            </w:r>
          </w:p>
        </w:tc>
        <w:tc>
          <w:tcPr>
            <w:tcW w:w="2160" w:type="dxa"/>
          </w:tcPr>
          <w:p w14:paraId="39E81B04">
            <w:pPr>
              <w:spacing w:after="0" w:line="240" w:lineRule="auto"/>
            </w:pPr>
            <w:r>
              <w:t>Zain</w:t>
            </w:r>
          </w:p>
        </w:tc>
        <w:tc>
          <w:tcPr>
            <w:tcW w:w="2160" w:type="dxa"/>
          </w:tcPr>
          <w:p w14:paraId="37E9EF99">
            <w:pPr>
              <w:spacing w:after="0" w:line="240" w:lineRule="auto"/>
            </w:pPr>
            <w:r>
              <w:t>Technician</w:t>
            </w:r>
          </w:p>
        </w:tc>
      </w:tr>
    </w:tbl>
    <w:p w14:paraId="63AF8DAE">
      <w:pPr>
        <w:pStyle w:val="2"/>
        <w:rPr>
          <w:color w:val="auto"/>
        </w:rPr>
      </w:pPr>
      <w:r>
        <w:rPr>
          <w:color w:val="auto"/>
        </w:rPr>
        <w:t>Table: Complaint</w:t>
      </w:r>
    </w:p>
    <w:p w14:paraId="2602E5E1">
      <w:pPr>
        <w:rPr>
          <w:color w:val="auto"/>
        </w:rPr>
      </w:pPr>
      <w:r>
        <w:rPr>
          <w:color w:val="auto"/>
        </w:rPr>
        <w:t>Metadata: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5AD67E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442A93D">
            <w:pPr>
              <w:spacing w:after="0" w:line="240" w:lineRule="auto"/>
            </w:pPr>
            <w:r>
              <w:t>Column Name</w:t>
            </w:r>
          </w:p>
        </w:tc>
        <w:tc>
          <w:tcPr>
            <w:tcW w:w="2880" w:type="dxa"/>
          </w:tcPr>
          <w:p w14:paraId="2FF56502">
            <w:pPr>
              <w:spacing w:after="0" w:line="240" w:lineRule="auto"/>
            </w:pPr>
            <w:r>
              <w:t>Data Type</w:t>
            </w:r>
          </w:p>
        </w:tc>
        <w:tc>
          <w:tcPr>
            <w:tcW w:w="2880" w:type="dxa"/>
          </w:tcPr>
          <w:p w14:paraId="3F8E554C">
            <w:pPr>
              <w:spacing w:after="0" w:line="240" w:lineRule="auto"/>
            </w:pPr>
            <w:r>
              <w:t>Key/Constraint</w:t>
            </w:r>
          </w:p>
        </w:tc>
      </w:tr>
      <w:tr w14:paraId="405653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23FAC47">
            <w:pPr>
              <w:spacing w:after="0" w:line="240" w:lineRule="auto"/>
            </w:pPr>
            <w:r>
              <w:t>Complaint_ID</w:t>
            </w:r>
          </w:p>
        </w:tc>
        <w:tc>
          <w:tcPr>
            <w:tcW w:w="2880" w:type="dxa"/>
          </w:tcPr>
          <w:p w14:paraId="276C8696">
            <w:pPr>
              <w:spacing w:after="0" w:line="240" w:lineRule="auto"/>
            </w:pPr>
            <w:r>
              <w:t>INT</w:t>
            </w:r>
          </w:p>
        </w:tc>
        <w:tc>
          <w:tcPr>
            <w:tcW w:w="2880" w:type="dxa"/>
          </w:tcPr>
          <w:p w14:paraId="41E76110">
            <w:pPr>
              <w:spacing w:after="0" w:line="240" w:lineRule="auto"/>
            </w:pPr>
            <w:r>
              <w:t>PRIMARY KEY</w:t>
            </w:r>
          </w:p>
        </w:tc>
      </w:tr>
      <w:tr w14:paraId="5F3C04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 w14:paraId="2961D2B0">
            <w:pPr>
              <w:spacing w:after="0" w:line="240" w:lineRule="auto"/>
            </w:pPr>
            <w:r>
              <w:t>Citizen_ID</w:t>
            </w:r>
          </w:p>
        </w:tc>
        <w:tc>
          <w:tcPr>
            <w:tcW w:w="2880" w:type="dxa"/>
          </w:tcPr>
          <w:p w14:paraId="6DBDBD07">
            <w:pPr>
              <w:spacing w:after="0" w:line="240" w:lineRule="auto"/>
            </w:pPr>
            <w:r>
              <w:t>INT</w:t>
            </w:r>
          </w:p>
        </w:tc>
        <w:tc>
          <w:tcPr>
            <w:tcW w:w="2880" w:type="dxa"/>
          </w:tcPr>
          <w:p w14:paraId="2EBEFB8C">
            <w:pPr>
              <w:spacing w:after="0" w:line="240" w:lineRule="auto"/>
            </w:pPr>
            <w:r>
              <w:t>FOREIGN KEY REFERENCES Citizen(Citizen_ID)</w:t>
            </w:r>
          </w:p>
        </w:tc>
      </w:tr>
      <w:tr w14:paraId="0B1AEF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4F872C5">
            <w:pPr>
              <w:spacing w:after="0" w:line="240" w:lineRule="auto"/>
            </w:pPr>
            <w:r>
              <w:t>Complaint_Type</w:t>
            </w:r>
          </w:p>
        </w:tc>
        <w:tc>
          <w:tcPr>
            <w:tcW w:w="2880" w:type="dxa"/>
          </w:tcPr>
          <w:p w14:paraId="10D45621">
            <w:pPr>
              <w:spacing w:after="0" w:line="240" w:lineRule="auto"/>
            </w:pPr>
            <w:r>
              <w:t>VARCHAR(100)</w:t>
            </w:r>
          </w:p>
        </w:tc>
        <w:tc>
          <w:tcPr>
            <w:tcW w:w="2880" w:type="dxa"/>
          </w:tcPr>
          <w:p w14:paraId="3627EC7C">
            <w:pPr>
              <w:spacing w:after="0" w:line="240" w:lineRule="auto"/>
            </w:pPr>
          </w:p>
        </w:tc>
      </w:tr>
      <w:tr w14:paraId="146BBA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DD68374">
            <w:pPr>
              <w:spacing w:after="0" w:line="240" w:lineRule="auto"/>
            </w:pPr>
            <w:r>
              <w:t>Description</w:t>
            </w:r>
          </w:p>
        </w:tc>
        <w:tc>
          <w:tcPr>
            <w:tcW w:w="2880" w:type="dxa"/>
          </w:tcPr>
          <w:p w14:paraId="0FFB9E61">
            <w:pPr>
              <w:spacing w:after="0" w:line="240" w:lineRule="auto"/>
            </w:pPr>
            <w:r>
              <w:t>TEXT</w:t>
            </w:r>
          </w:p>
        </w:tc>
        <w:tc>
          <w:tcPr>
            <w:tcW w:w="2880" w:type="dxa"/>
          </w:tcPr>
          <w:p w14:paraId="248B92C1">
            <w:pPr>
              <w:spacing w:after="0" w:line="240" w:lineRule="auto"/>
            </w:pPr>
          </w:p>
        </w:tc>
      </w:tr>
      <w:tr w14:paraId="75AE1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BEDADD0">
            <w:pPr>
              <w:spacing w:after="0" w:line="240" w:lineRule="auto"/>
            </w:pPr>
            <w:r>
              <w:t>Date</w:t>
            </w:r>
          </w:p>
        </w:tc>
        <w:tc>
          <w:tcPr>
            <w:tcW w:w="2880" w:type="dxa"/>
          </w:tcPr>
          <w:p w14:paraId="74D1798C">
            <w:pPr>
              <w:spacing w:after="0" w:line="240" w:lineRule="auto"/>
            </w:pPr>
            <w:r>
              <w:t>DATE</w:t>
            </w:r>
          </w:p>
        </w:tc>
        <w:tc>
          <w:tcPr>
            <w:tcW w:w="2880" w:type="dxa"/>
          </w:tcPr>
          <w:p w14:paraId="69C268D9">
            <w:pPr>
              <w:spacing w:after="0" w:line="240" w:lineRule="auto"/>
            </w:pPr>
          </w:p>
        </w:tc>
      </w:tr>
      <w:tr w14:paraId="03837B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51C79FC">
            <w:pPr>
              <w:spacing w:after="0" w:line="240" w:lineRule="auto"/>
            </w:pPr>
            <w:r>
              <w:t>Status</w:t>
            </w:r>
          </w:p>
        </w:tc>
        <w:tc>
          <w:tcPr>
            <w:tcW w:w="2880" w:type="dxa"/>
          </w:tcPr>
          <w:p w14:paraId="06C9CE1F">
            <w:pPr>
              <w:spacing w:after="0" w:line="240" w:lineRule="auto"/>
            </w:pPr>
            <w:r>
              <w:t>VARCHAR(50)</w:t>
            </w:r>
          </w:p>
        </w:tc>
        <w:tc>
          <w:tcPr>
            <w:tcW w:w="2880" w:type="dxa"/>
          </w:tcPr>
          <w:p w14:paraId="0D9770EE">
            <w:pPr>
              <w:spacing w:after="0" w:line="240" w:lineRule="auto"/>
            </w:pPr>
          </w:p>
        </w:tc>
      </w:tr>
    </w:tbl>
    <w:p w14:paraId="08CF6934">
      <w:r>
        <w:t>Sample Data: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1415"/>
        <w:gridCol w:w="1740"/>
        <w:gridCol w:w="1428"/>
        <w:gridCol w:w="1380"/>
        <w:gridCol w:w="1407"/>
      </w:tblGrid>
      <w:tr w14:paraId="4373B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97BA90A">
            <w:pPr>
              <w:spacing w:after="0" w:line="240" w:lineRule="auto"/>
            </w:pPr>
            <w:r>
              <w:t>Complaint_ID</w:t>
            </w:r>
          </w:p>
        </w:tc>
        <w:tc>
          <w:tcPr>
            <w:tcW w:w="1440" w:type="dxa"/>
          </w:tcPr>
          <w:p w14:paraId="4A11FEDB">
            <w:pPr>
              <w:spacing w:after="0" w:line="240" w:lineRule="auto"/>
            </w:pPr>
            <w:r>
              <w:t>Citizen_ID</w:t>
            </w:r>
          </w:p>
        </w:tc>
        <w:tc>
          <w:tcPr>
            <w:tcW w:w="1440" w:type="dxa"/>
          </w:tcPr>
          <w:p w14:paraId="2A957DE7">
            <w:pPr>
              <w:spacing w:after="0" w:line="240" w:lineRule="auto"/>
            </w:pPr>
            <w:r>
              <w:t>Complaint_Type</w:t>
            </w:r>
          </w:p>
        </w:tc>
        <w:tc>
          <w:tcPr>
            <w:tcW w:w="1440" w:type="dxa"/>
          </w:tcPr>
          <w:p w14:paraId="6180445E">
            <w:pPr>
              <w:spacing w:after="0" w:line="240" w:lineRule="auto"/>
            </w:pPr>
            <w:r>
              <w:t>Description</w:t>
            </w:r>
          </w:p>
        </w:tc>
        <w:tc>
          <w:tcPr>
            <w:tcW w:w="1440" w:type="dxa"/>
          </w:tcPr>
          <w:p w14:paraId="2DF74E07">
            <w:pPr>
              <w:spacing w:after="0" w:line="240" w:lineRule="auto"/>
            </w:pPr>
            <w:r>
              <w:t>Date</w:t>
            </w:r>
          </w:p>
        </w:tc>
        <w:tc>
          <w:tcPr>
            <w:tcW w:w="1440" w:type="dxa"/>
          </w:tcPr>
          <w:p w14:paraId="0C0F90FF">
            <w:pPr>
              <w:spacing w:after="0" w:line="240" w:lineRule="auto"/>
            </w:pPr>
            <w:r>
              <w:t>Status</w:t>
            </w:r>
          </w:p>
        </w:tc>
      </w:tr>
      <w:tr w14:paraId="229A55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4D2414A">
            <w:pPr>
              <w:spacing w:after="0" w:line="240" w:lineRule="auto"/>
            </w:pPr>
            <w:r>
              <w:t>1</w:t>
            </w:r>
          </w:p>
        </w:tc>
        <w:tc>
          <w:tcPr>
            <w:tcW w:w="1440" w:type="dxa"/>
          </w:tcPr>
          <w:p w14:paraId="1E79C78B">
            <w:pPr>
              <w:spacing w:after="0" w:line="240" w:lineRule="auto"/>
            </w:pPr>
            <w:r>
              <w:t>1</w:t>
            </w:r>
          </w:p>
        </w:tc>
        <w:tc>
          <w:tcPr>
            <w:tcW w:w="1440" w:type="dxa"/>
          </w:tcPr>
          <w:p w14:paraId="68033F4B">
            <w:pPr>
              <w:spacing w:after="0" w:line="240" w:lineRule="auto"/>
            </w:pPr>
            <w:r>
              <w:t>Water Leakage</w:t>
            </w:r>
          </w:p>
        </w:tc>
        <w:tc>
          <w:tcPr>
            <w:tcW w:w="1440" w:type="dxa"/>
          </w:tcPr>
          <w:p w14:paraId="1E31400F">
            <w:pPr>
              <w:spacing w:after="0" w:line="240" w:lineRule="auto"/>
            </w:pPr>
            <w:r>
              <w:t>Leak in main pipe</w:t>
            </w:r>
          </w:p>
        </w:tc>
        <w:tc>
          <w:tcPr>
            <w:tcW w:w="1440" w:type="dxa"/>
          </w:tcPr>
          <w:p w14:paraId="0077D0F2">
            <w:pPr>
              <w:spacing w:after="0" w:line="240" w:lineRule="auto"/>
            </w:pPr>
            <w:r>
              <w:t>2025-01-15</w:t>
            </w:r>
          </w:p>
        </w:tc>
        <w:tc>
          <w:tcPr>
            <w:tcW w:w="1440" w:type="dxa"/>
          </w:tcPr>
          <w:p w14:paraId="2FBDA947">
            <w:pPr>
              <w:spacing w:after="0" w:line="240" w:lineRule="auto"/>
            </w:pPr>
            <w:r>
              <w:t>Resolved</w:t>
            </w:r>
          </w:p>
        </w:tc>
      </w:tr>
      <w:tr w14:paraId="73C3E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82D4E8D">
            <w:pPr>
              <w:spacing w:after="0" w:line="240" w:lineRule="auto"/>
            </w:pPr>
            <w:r>
              <w:t>2</w:t>
            </w:r>
          </w:p>
        </w:tc>
        <w:tc>
          <w:tcPr>
            <w:tcW w:w="1440" w:type="dxa"/>
          </w:tcPr>
          <w:p w14:paraId="6F240EC2">
            <w:pPr>
              <w:spacing w:after="0" w:line="240" w:lineRule="auto"/>
            </w:pPr>
            <w:r>
              <w:t>2</w:t>
            </w:r>
          </w:p>
        </w:tc>
        <w:tc>
          <w:tcPr>
            <w:tcW w:w="1440" w:type="dxa"/>
          </w:tcPr>
          <w:p w14:paraId="551F8970">
            <w:pPr>
              <w:spacing w:after="0" w:line="240" w:lineRule="auto"/>
            </w:pPr>
            <w:r>
              <w:t>Garbage</w:t>
            </w:r>
          </w:p>
        </w:tc>
        <w:tc>
          <w:tcPr>
            <w:tcW w:w="1440" w:type="dxa"/>
          </w:tcPr>
          <w:p w14:paraId="33A806AA">
            <w:pPr>
              <w:spacing w:after="0" w:line="240" w:lineRule="auto"/>
            </w:pPr>
            <w:r>
              <w:t>Garbage not collected</w:t>
            </w:r>
          </w:p>
        </w:tc>
        <w:tc>
          <w:tcPr>
            <w:tcW w:w="1440" w:type="dxa"/>
          </w:tcPr>
          <w:p w14:paraId="1A75BBD6">
            <w:pPr>
              <w:spacing w:after="0" w:line="240" w:lineRule="auto"/>
            </w:pPr>
            <w:r>
              <w:t>2025-02-10</w:t>
            </w:r>
          </w:p>
        </w:tc>
        <w:tc>
          <w:tcPr>
            <w:tcW w:w="1440" w:type="dxa"/>
          </w:tcPr>
          <w:p w14:paraId="4E13ECB6">
            <w:pPr>
              <w:spacing w:after="0" w:line="240" w:lineRule="auto"/>
            </w:pPr>
            <w:r>
              <w:t>Pending</w:t>
            </w:r>
          </w:p>
        </w:tc>
      </w:tr>
    </w:tbl>
    <w:p w14:paraId="096CB70A">
      <w:pPr>
        <w:pStyle w:val="2"/>
        <w:rPr>
          <w:color w:val="auto"/>
        </w:rPr>
      </w:pPr>
      <w:r>
        <w:rPr>
          <w:color w:val="auto"/>
        </w:rPr>
        <w:t>Table: Complaint_Assignment</w:t>
      </w:r>
    </w:p>
    <w:p w14:paraId="2C68D42D">
      <w:r>
        <w:t>Metadata: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7ACD2E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0566CED">
            <w:pPr>
              <w:spacing w:after="0" w:line="240" w:lineRule="auto"/>
            </w:pPr>
            <w:r>
              <w:t>Column Name</w:t>
            </w:r>
          </w:p>
        </w:tc>
        <w:tc>
          <w:tcPr>
            <w:tcW w:w="2880" w:type="dxa"/>
          </w:tcPr>
          <w:p w14:paraId="0A134ABC">
            <w:pPr>
              <w:spacing w:after="0" w:line="240" w:lineRule="auto"/>
            </w:pPr>
            <w:r>
              <w:t>Data Type</w:t>
            </w:r>
          </w:p>
        </w:tc>
        <w:tc>
          <w:tcPr>
            <w:tcW w:w="2880" w:type="dxa"/>
          </w:tcPr>
          <w:p w14:paraId="35ACBBFC">
            <w:pPr>
              <w:spacing w:after="0" w:line="240" w:lineRule="auto"/>
            </w:pPr>
            <w:r>
              <w:t>Key/Constraint</w:t>
            </w:r>
          </w:p>
        </w:tc>
      </w:tr>
      <w:tr w14:paraId="373B4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0040125">
            <w:pPr>
              <w:spacing w:after="0" w:line="240" w:lineRule="auto"/>
            </w:pPr>
            <w:r>
              <w:t>Assignment_ID</w:t>
            </w:r>
          </w:p>
        </w:tc>
        <w:tc>
          <w:tcPr>
            <w:tcW w:w="2880" w:type="dxa"/>
          </w:tcPr>
          <w:p w14:paraId="5C76FEAA">
            <w:pPr>
              <w:spacing w:after="0" w:line="240" w:lineRule="auto"/>
            </w:pPr>
            <w:r>
              <w:t>INT</w:t>
            </w:r>
          </w:p>
        </w:tc>
        <w:tc>
          <w:tcPr>
            <w:tcW w:w="2880" w:type="dxa"/>
          </w:tcPr>
          <w:p w14:paraId="30CF3FF2">
            <w:pPr>
              <w:spacing w:after="0" w:line="240" w:lineRule="auto"/>
            </w:pPr>
            <w:r>
              <w:t>PRIMARY KEY</w:t>
            </w:r>
          </w:p>
        </w:tc>
      </w:tr>
      <w:tr w14:paraId="57AED2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817313E">
            <w:pPr>
              <w:spacing w:after="0" w:line="240" w:lineRule="auto"/>
            </w:pPr>
            <w:r>
              <w:t>Complaint_ID</w:t>
            </w:r>
          </w:p>
        </w:tc>
        <w:tc>
          <w:tcPr>
            <w:tcW w:w="2880" w:type="dxa"/>
          </w:tcPr>
          <w:p w14:paraId="6DF43DCD">
            <w:pPr>
              <w:spacing w:after="0" w:line="240" w:lineRule="auto"/>
            </w:pPr>
            <w:r>
              <w:t>INT</w:t>
            </w:r>
          </w:p>
        </w:tc>
        <w:tc>
          <w:tcPr>
            <w:tcW w:w="2880" w:type="dxa"/>
          </w:tcPr>
          <w:p w14:paraId="0B2F0037">
            <w:pPr>
              <w:spacing w:after="0" w:line="240" w:lineRule="auto"/>
            </w:pPr>
            <w:r>
              <w:t>FOREIGN KEY REFERENCES Complaint(Complaint_ID)</w:t>
            </w:r>
          </w:p>
        </w:tc>
      </w:tr>
      <w:tr w14:paraId="1B8DD5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DCA240A">
            <w:pPr>
              <w:spacing w:after="0" w:line="240" w:lineRule="auto"/>
            </w:pPr>
            <w:r>
              <w:t>Emp_ID</w:t>
            </w:r>
          </w:p>
        </w:tc>
        <w:tc>
          <w:tcPr>
            <w:tcW w:w="2880" w:type="dxa"/>
          </w:tcPr>
          <w:p w14:paraId="10EA507C">
            <w:pPr>
              <w:spacing w:after="0" w:line="240" w:lineRule="auto"/>
            </w:pPr>
            <w:r>
              <w:t>INT</w:t>
            </w:r>
          </w:p>
        </w:tc>
        <w:tc>
          <w:tcPr>
            <w:tcW w:w="2880" w:type="dxa"/>
          </w:tcPr>
          <w:p w14:paraId="6D73C4EF">
            <w:pPr>
              <w:spacing w:after="0" w:line="240" w:lineRule="auto"/>
            </w:pPr>
            <w:r>
              <w:t>FOREIGN KEY REFERENCES Employee(Emp_ID)</w:t>
            </w:r>
          </w:p>
        </w:tc>
      </w:tr>
      <w:tr w14:paraId="11CCB4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6C96A04">
            <w:pPr>
              <w:spacing w:after="0" w:line="240" w:lineRule="auto"/>
            </w:pPr>
            <w:r>
              <w:t>Assignment_Date</w:t>
            </w:r>
          </w:p>
        </w:tc>
        <w:tc>
          <w:tcPr>
            <w:tcW w:w="2880" w:type="dxa"/>
          </w:tcPr>
          <w:p w14:paraId="2D06AF98">
            <w:pPr>
              <w:spacing w:after="0" w:line="240" w:lineRule="auto"/>
            </w:pPr>
            <w:r>
              <w:t>DATE</w:t>
            </w:r>
          </w:p>
        </w:tc>
        <w:tc>
          <w:tcPr>
            <w:tcW w:w="2880" w:type="dxa"/>
          </w:tcPr>
          <w:p w14:paraId="08E73BB6">
            <w:pPr>
              <w:spacing w:after="0" w:line="240" w:lineRule="auto"/>
            </w:pPr>
          </w:p>
        </w:tc>
      </w:tr>
      <w:tr w14:paraId="1B294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E3E4A4C">
            <w:pPr>
              <w:spacing w:after="0" w:line="240" w:lineRule="auto"/>
            </w:pPr>
            <w:r>
              <w:t>Resolution_Date</w:t>
            </w:r>
          </w:p>
        </w:tc>
        <w:tc>
          <w:tcPr>
            <w:tcW w:w="2880" w:type="dxa"/>
          </w:tcPr>
          <w:p w14:paraId="54A77A4B">
            <w:pPr>
              <w:spacing w:after="0" w:line="240" w:lineRule="auto"/>
            </w:pPr>
            <w:r>
              <w:t>DATE</w:t>
            </w:r>
          </w:p>
        </w:tc>
        <w:tc>
          <w:tcPr>
            <w:tcW w:w="2880" w:type="dxa"/>
          </w:tcPr>
          <w:p w14:paraId="7237D3EB">
            <w:pPr>
              <w:spacing w:after="0" w:line="240" w:lineRule="auto"/>
            </w:pPr>
          </w:p>
        </w:tc>
      </w:tr>
    </w:tbl>
    <w:p w14:paraId="477F3007">
      <w:r>
        <w:t>Sample Data: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839"/>
        <w:gridCol w:w="1744"/>
      </w:tblGrid>
      <w:tr w14:paraId="670497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FC7AEDF">
            <w:pPr>
              <w:spacing w:after="0" w:line="240" w:lineRule="auto"/>
            </w:pPr>
            <w:r>
              <w:t>Assignment_ID</w:t>
            </w:r>
          </w:p>
        </w:tc>
        <w:tc>
          <w:tcPr>
            <w:tcW w:w="1728" w:type="dxa"/>
          </w:tcPr>
          <w:p w14:paraId="75E24EF0">
            <w:pPr>
              <w:spacing w:after="0" w:line="240" w:lineRule="auto"/>
            </w:pPr>
            <w:r>
              <w:t>Complaint_ID</w:t>
            </w:r>
          </w:p>
        </w:tc>
        <w:tc>
          <w:tcPr>
            <w:tcW w:w="1728" w:type="dxa"/>
          </w:tcPr>
          <w:p w14:paraId="2B10B18C">
            <w:pPr>
              <w:spacing w:after="0" w:line="240" w:lineRule="auto"/>
            </w:pPr>
            <w:r>
              <w:t>Emp_ID</w:t>
            </w:r>
          </w:p>
        </w:tc>
        <w:tc>
          <w:tcPr>
            <w:tcW w:w="1728" w:type="dxa"/>
          </w:tcPr>
          <w:p w14:paraId="66B89360">
            <w:pPr>
              <w:spacing w:after="0" w:line="240" w:lineRule="auto"/>
            </w:pPr>
            <w:r>
              <w:t>Assignment_Date</w:t>
            </w:r>
          </w:p>
        </w:tc>
        <w:tc>
          <w:tcPr>
            <w:tcW w:w="1728" w:type="dxa"/>
          </w:tcPr>
          <w:p w14:paraId="0D1E862C">
            <w:pPr>
              <w:spacing w:after="0" w:line="240" w:lineRule="auto"/>
            </w:pPr>
            <w:r>
              <w:t>Resolution_Date</w:t>
            </w:r>
          </w:p>
        </w:tc>
      </w:tr>
      <w:tr w14:paraId="28BC3A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8" w:type="dxa"/>
          </w:tcPr>
          <w:p w14:paraId="76FC5398">
            <w:pPr>
              <w:spacing w:after="0" w:line="240" w:lineRule="auto"/>
            </w:pPr>
            <w:r>
              <w:t>1</w:t>
            </w:r>
          </w:p>
        </w:tc>
        <w:tc>
          <w:tcPr>
            <w:tcW w:w="1728" w:type="dxa"/>
          </w:tcPr>
          <w:p w14:paraId="7CD13BD9">
            <w:pPr>
              <w:spacing w:after="0" w:line="240" w:lineRule="auto"/>
            </w:pPr>
            <w:r>
              <w:t>1</w:t>
            </w:r>
          </w:p>
        </w:tc>
        <w:tc>
          <w:tcPr>
            <w:tcW w:w="1728" w:type="dxa"/>
          </w:tcPr>
          <w:p w14:paraId="31140B77">
            <w:pPr>
              <w:spacing w:after="0" w:line="240" w:lineRule="auto"/>
            </w:pPr>
            <w:r>
              <w:t>2</w:t>
            </w:r>
          </w:p>
        </w:tc>
        <w:tc>
          <w:tcPr>
            <w:tcW w:w="1728" w:type="dxa"/>
          </w:tcPr>
          <w:p w14:paraId="60CD8A3E">
            <w:pPr>
              <w:spacing w:after="0" w:line="240" w:lineRule="auto"/>
            </w:pPr>
            <w:r>
              <w:t>2025-01-16</w:t>
            </w:r>
          </w:p>
        </w:tc>
        <w:tc>
          <w:tcPr>
            <w:tcW w:w="1728" w:type="dxa"/>
          </w:tcPr>
          <w:p w14:paraId="56BBADCA">
            <w:pPr>
              <w:spacing w:after="0" w:line="240" w:lineRule="auto"/>
            </w:pPr>
            <w:r>
              <w:t>2025-01-18</w:t>
            </w:r>
          </w:p>
        </w:tc>
      </w:tr>
      <w:tr w14:paraId="1BF8A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B6F5973">
            <w:pPr>
              <w:spacing w:after="0" w:line="240" w:lineRule="auto"/>
            </w:pPr>
            <w:r>
              <w:t>2</w:t>
            </w:r>
          </w:p>
        </w:tc>
        <w:tc>
          <w:tcPr>
            <w:tcW w:w="1728" w:type="dxa"/>
          </w:tcPr>
          <w:p w14:paraId="357EADF5">
            <w:pPr>
              <w:spacing w:after="0" w:line="240" w:lineRule="auto"/>
            </w:pPr>
            <w:r>
              <w:t>2</w:t>
            </w:r>
          </w:p>
        </w:tc>
        <w:tc>
          <w:tcPr>
            <w:tcW w:w="1728" w:type="dxa"/>
          </w:tcPr>
          <w:p w14:paraId="52903B1A">
            <w:pPr>
              <w:spacing w:after="0" w:line="240" w:lineRule="auto"/>
            </w:pPr>
            <w:r>
              <w:t>1</w:t>
            </w:r>
          </w:p>
        </w:tc>
        <w:tc>
          <w:tcPr>
            <w:tcW w:w="1728" w:type="dxa"/>
          </w:tcPr>
          <w:p w14:paraId="11FC259E">
            <w:pPr>
              <w:spacing w:after="0" w:line="240" w:lineRule="auto"/>
            </w:pPr>
            <w:r>
              <w:t>2025-02-11</w:t>
            </w:r>
          </w:p>
        </w:tc>
        <w:tc>
          <w:tcPr>
            <w:tcW w:w="1728" w:type="dxa"/>
          </w:tcPr>
          <w:p w14:paraId="37C8DD84">
            <w:pPr>
              <w:spacing w:after="0" w:line="240" w:lineRule="auto"/>
            </w:pPr>
            <w:r>
              <w:t>NULL</w:t>
            </w:r>
          </w:p>
        </w:tc>
      </w:tr>
    </w:tbl>
    <w:p w14:paraId="3040F4A9">
      <w:pPr>
        <w:pStyle w:val="2"/>
        <w:rPr>
          <w:color w:val="auto"/>
        </w:rPr>
      </w:pPr>
      <w:r>
        <w:rPr>
          <w:color w:val="auto"/>
        </w:rPr>
        <w:t>SQL Queries</w:t>
      </w:r>
    </w:p>
    <w:p w14:paraId="6D26A6E3">
      <w:r>
        <w:br w:type="textWrapping"/>
      </w:r>
      <w:r>
        <w:t>-- SELECT with JOIN</w:t>
      </w:r>
      <w:r>
        <w:br w:type="textWrapping"/>
      </w:r>
      <w:r>
        <w:t>SELECT c.Name, cmp.Complaint_Type, cmp.Status</w:t>
      </w:r>
      <w:r>
        <w:br w:type="textWrapping"/>
      </w:r>
      <w:r>
        <w:t>FROM Citizen c</w:t>
      </w:r>
      <w:r>
        <w:br w:type="textWrapping"/>
      </w:r>
      <w:r>
        <w:t>JOIN Complaint cmp ON c.Citizen_ID = cmp.Citizen_ID;</w:t>
      </w:r>
      <w:r>
        <w:br w:type="textWrapping"/>
      </w:r>
      <w:r>
        <w:br w:type="textWrapping"/>
      </w:r>
      <w:r>
        <w:t>-- INSERT</w:t>
      </w:r>
      <w:r>
        <w:br w:type="textWrapping"/>
      </w:r>
      <w:r>
        <w:t xml:space="preserve">INSERT INTO Citizen (Citizen_ID, Name, Address, Email, Phone) </w:t>
      </w:r>
      <w:r>
        <w:br w:type="textWrapping"/>
      </w:r>
      <w:r>
        <w:t>VALUES (3, 'Hina Sohail', '789 New Town', 'hina@example.com', '03501234567');</w:t>
      </w:r>
      <w:r>
        <w:br w:type="textWrapping"/>
      </w:r>
      <w:r>
        <w:br w:type="textWrapping"/>
      </w:r>
      <w:r>
        <w:t>-- UPDATE</w:t>
      </w:r>
      <w:r>
        <w:br w:type="textWrapping"/>
      </w:r>
      <w:r>
        <w:t>UPDATE Complaint</w:t>
      </w:r>
      <w:r>
        <w:br w:type="textWrapping"/>
      </w:r>
      <w:r>
        <w:t>SET Status = 'Resolved'</w:t>
      </w:r>
      <w:r>
        <w:br w:type="textWrapping"/>
      </w:r>
      <w:r>
        <w:t>WHERE Complaint_ID = 2;</w:t>
      </w:r>
      <w:r>
        <w:br w:type="textWrapping"/>
      </w:r>
      <w:r>
        <w:br w:type="textWrapping"/>
      </w:r>
      <w:r>
        <w:t>-- DELETE</w:t>
      </w:r>
      <w:r>
        <w:br w:type="textWrapping"/>
      </w:r>
      <w:r>
        <w:t>DELETE FROM Employee WHERE Emp_ID = 2;</w:t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47D4FE6"/>
    <w:rsid w:val="57C6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Waseem</cp:lastModifiedBy>
  <dcterms:modified xsi:type="dcterms:W3CDTF">2025-07-08T09:41:16Z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8C13CB6465A448BC8D3D122988FB210C_13</vt:lpwstr>
  </property>
</Properties>
</file>